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</w:t>
        <w:br/>
        <w:t>E CL AMO  DE  CO NS UMO S</w:t>
        <w:br/>
        <w:t xml:space="preserve"> </w:t>
        <w:br/>
        <w:t>NO  RE CO</w:t>
        <w:br/>
        <w:t>NO CI DO S  O  I MP UG NADO S</w:t>
        <w:br/>
        <w:t xml:space="preserve"> </w:t>
        <w:br/>
        <w:t xml:space="preserve"> </w:t>
        <w:br/>
        <w:t xml:space="preserve">ORIGINAL </w:t>
        <w:br/>
        <w:t>Œ</w:t>
        <w:br/>
        <w:t xml:space="preserve">     </w:t>
        <w:br/>
        <w:t xml:space="preserve">SubGere nc ia de  Opera c ione s  (si motiv o  del  rec lamo  es  </w:t>
        <w:br/>
        <w:t>0</w:t>
        <w:br/>
        <w:t>3)</w:t>
        <w:br/>
        <w:t xml:space="preserve"> </w:t>
        <w:br/>
        <w:t xml:space="preserve">                         </w:t>
        <w:br/>
        <w:t>Geren c ia de Prevenc ión d e Riesgo s  y  Control de Frau des (s i motiv o del rec lamo es 01  / 02)</w:t>
        <w:br/>
        <w:t xml:space="preserve"> </w:t>
        <w:br/>
        <w:t>C1014</w:t>
        <w:br/>
        <w:t xml:space="preserve"> </w:t>
        <w:br/>
        <w:t xml:space="preserve"> </w:t>
        <w:br/>
        <w:t xml:space="preserve"> </w:t>
        <w:br/>
        <w:t xml:space="preserve">Página </w:t>
        <w:br/>
        <w:t>1</w:t>
        <w:br/>
        <w:t xml:space="preserve"> </w:t>
        <w:br/>
        <w:t>de</w:t>
        <w:br/>
        <w:t xml:space="preserve"> </w:t>
        <w:br/>
        <w:t>3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                                                                </w:t>
        <w:br/>
        <w:t>Lugar y F echa: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.</w:t>
        <w:br/>
        <w:t xml:space="preserve"> </w:t>
        <w:br/>
        <w:t xml:space="preserve"> </w:t>
        <w:br/>
        <w:t>Nro. y Nombre de la Entidad Emisora: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DATOS A COM PLETAR POR EL TARJ ETAHABI ENTE AL CUAL LE FUE/ FUER</w:t>
        <w:br/>
        <w:t xml:space="preserve">ON  </w:t>
        <w:br/>
        <w:t>I M PUTADO/ S EL/ LOS CARGO</w:t>
        <w:br/>
        <w:t>/S</w:t>
        <w:br/>
        <w:t xml:space="preserve"> </w:t>
        <w:br/>
        <w:t xml:space="preserve"> </w:t>
        <w:br/>
        <w:t xml:space="preserve">Apellido y  Nombre: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Tipo y  Nro Doc .</w:t>
        <w:br/>
        <w:t xml:space="preserve"> </w:t>
        <w:br/>
        <w:t>DNI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Domicilio: Calle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Nro: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Pis o: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Dpto.: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Localida d: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Prov inc ia: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Teléfo nos  </w:t>
        <w:br/>
        <w:t xml:space="preserve"> </w:t>
        <w:br/>
        <w:t xml:space="preserve">Particular: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Lab oral: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Celular: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Correo  elec trónico: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Nro Ta rjeta Crédito: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Impug na / </w:t>
        <w:br/>
        <w:t xml:space="preserve"> </w:t>
        <w:br/>
        <w:t>Desconoc</w:t>
        <w:br/>
        <w:t xml:space="preserve">e lo s  c a rg os  inc luidos  en s u Es tado d e Cuenta al: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      </w:t>
        <w:br/>
        <w:t xml:space="preserve"> </w:t>
        <w:br/>
        <w:t xml:space="preserve"> </w:t>
        <w:br/>
        <w:t xml:space="preserve"> </w:t>
        <w:br/>
        <w:t xml:space="preserve"> </w:t>
        <w:br/>
        <w:t>D</w:t>
        <w:br/>
        <w:t>ETALLE DE LOS CARGOS</w:t>
        <w:br/>
        <w:t xml:space="preserve"> </w:t>
        <w:br/>
        <w:t xml:space="preserve"> </w:t>
        <w:br/>
        <w:t>Fech a Oper ación</w:t>
        <w:br/>
        <w:t xml:space="preserve"> </w:t>
        <w:br/>
        <w:t xml:space="preserve"> </w:t>
        <w:br/>
        <w:t>Nro. Cu</w:t>
        <w:br/>
        <w:t>pón</w:t>
        <w:br/>
        <w:t xml:space="preserve"> </w:t>
        <w:br/>
        <w:t>No mbre del  Comercio</w:t>
        <w:br/>
        <w:t xml:space="preserve"> </w:t>
        <w:br/>
        <w:t>Importe Total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>ORIG</w:t>
        <w:br/>
        <w:t xml:space="preserve">INAL </w:t>
        <w:br/>
        <w:t>Œ</w:t>
        <w:br/>
        <w:t xml:space="preserve">     </w:t>
        <w:br/>
        <w:t>SubGere nc ia de  Opera c ione s  (si motiv o  del rec lamo es  03 )</w:t>
        <w:br/>
        <w:t xml:space="preserve"> </w:t>
        <w:br/>
        <w:t xml:space="preserve">                        </w:t>
        <w:br/>
        <w:t xml:space="preserve"> </w:t>
        <w:br/>
        <w:t>Geren c ia de Prevenc ión d e Riesgo s  y  Control de Frau des (s i motiv o del rec lamo es 01  / 02)</w:t>
        <w:br/>
        <w:t xml:space="preserve"> </w:t>
        <w:br/>
        <w:t>C1014</w:t>
        <w:br/>
        <w:t xml:space="preserve"> </w:t>
        <w:br/>
        <w:t xml:space="preserve"> </w:t>
        <w:br/>
        <w:t xml:space="preserve"> </w:t>
        <w:br/>
        <w:t xml:space="preserve">Página </w:t>
        <w:br/>
        <w:t>2</w:t>
        <w:br/>
        <w:t xml:space="preserve"> </w:t>
        <w:br/>
        <w:t xml:space="preserve">de </w:t>
        <w:br/>
        <w:t>3</w:t>
        <w:br/>
        <w:t xml:space="preserve"> </w:t>
        <w:br/>
        <w:t xml:space="preserve"> </w:t>
        <w:br/>
        <w:t>TI PO DE RECLAM O</w:t>
        <w:br/>
        <w:t xml:space="preserve"> </w:t>
        <w:br/>
        <w:t>(Indicar sólo una opción por cada T</w:t>
        <w:br/>
        <w:t>arjeta con desconocim iento)</w:t>
        <w:br/>
        <w:t xml:space="preserve"> </w:t>
        <w:br/>
        <w:t>1</w:t>
        <w:br/>
        <w:t xml:space="preserve"> </w:t>
        <w:br/>
        <w:t>-</w:t>
        <w:br/>
        <w:t xml:space="preserve"> </w:t>
        <w:br/>
        <w:t xml:space="preserve"> </w:t>
        <w:br/>
        <w:t>DESCONOCIMIENT O DE TRANSACCI</w:t>
        <w:br/>
        <w:t>ON</w:t>
        <w:br/>
        <w:t>ES ORIGINADAS POR ROBO / HURTO / EXTRAVÍO DE TARJETA.</w:t>
        <w:br/>
        <w:t xml:space="preserve"> </w:t>
        <w:br/>
        <w:t xml:space="preserve"> </w:t>
        <w:br/>
        <w:t xml:space="preserve"> </w:t>
        <w:br/>
        <w:t>Declaro bajo juramento no haber realizado los cargos informa</w:t>
        <w:br/>
        <w:t xml:space="preserve">dos. Dejo constancia que no he utilizado mi tarjeta para </w:t>
        <w:br/>
        <w:t>realizarlos; no he autorizado su utilización a un tercero y no he recibido de e</w:t>
        <w:br/>
        <w:t>ll</w:t>
        <w:br/>
        <w:t xml:space="preserve">o, d irecta o ind irectamente, algú n bien o </w:t>
        <w:br/>
        <w:t>beneficio.</w:t>
        <w:br/>
        <w:t xml:space="preserve"> </w:t>
        <w:br/>
        <w:t xml:space="preserve"> </w:t>
        <w:br/>
        <w:t xml:space="preserve"> </w:t>
        <w:br/>
        <w:t xml:space="preserve"> </w:t>
        <w:br/>
        <w:t>Datos de la Denuncia: Ł Fecha: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</w:t>
        <w:br/>
        <w:t>Ł Lugar d</w:t>
        <w:br/>
        <w:t xml:space="preserve">e Robo / Hurto / Extravío: </w:t>
        <w:br/>
        <w:t>.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                                                                                                                     </w:t>
        <w:br/>
        <w:t xml:space="preserve">                                </w:t>
        <w:br/>
        <w:t xml:space="preserve">( País,Pr ovincia, Depar tam ento y </w:t>
        <w:br/>
        <w:t>Localidad)</w:t>
        <w:br/>
        <w:t xml:space="preserve"> </w:t>
        <w:br/>
        <w:t xml:space="preserve"> </w:t>
        <w:br/>
        <w:t xml:space="preserve"> </w:t>
        <w:br/>
        <w:t>Robo</w:t>
        <w:br/>
        <w:t xml:space="preserve"> </w:t>
        <w:br/>
        <w:t xml:space="preserve">/ Hurto / Extravío de Documento: </w:t>
        <w:br/>
        <w:t xml:space="preserve"> </w:t>
        <w:br/>
        <w:t xml:space="preserve">SI / </w:t>
        <w:br/>
        <w:t xml:space="preserve"> </w:t>
        <w:br/>
        <w:t>NO</w:t>
        <w:br/>
        <w:t xml:space="preserve"> </w:t>
        <w:br/>
        <w:t xml:space="preserve">Tipo: </w:t>
        <w:br/>
        <w:t xml:space="preserve"> </w:t>
        <w:br/>
        <w:t xml:space="preserve">DNI </w:t>
        <w:br/>
        <w:t xml:space="preserve">/ LC / </w:t>
        <w:br/>
        <w:t xml:space="preserve"> </w:t>
        <w:br/>
        <w:t xml:space="preserve">LE N°: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</w:t>
        <w:br/>
        <w:t>C.I. N° :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En caso que posea Denun</w:t>
        <w:br/>
        <w:t>cia  Po lic ia l a d ju n</w:t>
        <w:br/>
        <w:t>tar una copiaa este for m ular io.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Comentarios  a dic io nales d el So c io: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2 </w:t>
        <w:br/>
        <w:t>-</w:t>
        <w:br/>
        <w:t xml:space="preserve"> </w:t>
        <w:br/>
        <w:t xml:space="preserve"> </w:t>
        <w:br/>
        <w:t>DESCONOCIMIENT O DE TRANSACCIONES SIN EXISTIR ROBO / HURTO / EXT RAVÍO DE TARJETA</w:t>
        <w:br/>
        <w:t>.</w:t>
        <w:br/>
        <w:t xml:space="preserve"> </w:t>
        <w:br/>
        <w:t xml:space="preserve"> </w:t>
        <w:br/>
        <w:t>Declaro bajo j</w:t>
        <w:br/>
        <w:t xml:space="preserve">uramento no hab er  realizado lo s cargo s info rmados. Dejo co nstan cia qu e no h e utilizado mi tarjeta para realizarlos; </w:t>
        <w:br/>
        <w:t>no he autorizado su utilización a un tercero y no he recibido de ello, directa o indirectamente, algún bien o beneficio.</w:t>
        <w:br/>
        <w:t xml:space="preserve"> </w:t>
        <w:br/>
        <w:t>E</w:t>
        <w:br/>
        <w:t>n ningún momento h</w:t>
        <w:br/>
        <w:t>e per did o con tacto  con la tarjeta y a la fecha d e estas tran saccion es se enco ntr aba en mi po der.</w:t>
        <w:br/>
        <w:t xml:space="preserve"> </w:t>
        <w:br/>
        <w:t xml:space="preserve"> </w:t>
        <w:br/>
        <w:t xml:space="preserve"> </w:t>
        <w:br/>
        <w:t xml:space="preserve"> </w:t>
        <w:br/>
        <w:t>Indique con una cr uz la opción corr espondiente:</w:t>
        <w:br/>
        <w:t xml:space="preserve"> </w:t>
        <w:br/>
        <w:t xml:space="preserve"> </w:t>
        <w:br/>
        <w:t>Jam ás heestado en ese com er cio ni her ealizado la oper aciónen cuestió</w:t>
        <w:br/>
        <w:t>n.</w:t>
        <w:br/>
        <w:t xml:space="preserve"> </w:t>
        <w:br/>
        <w:t xml:space="preserve"> </w:t>
        <w:br/>
        <w:t>Reconozco haber  estado en ese com er cio,per o no haber r ealizado la oper ación en cuestión.</w:t>
        <w:br/>
        <w:t xml:space="preserve"> </w:t>
        <w:br/>
        <w:t xml:space="preserve"> </w:t>
        <w:br/>
        <w:t>M i tar jetade Cr édito:</w:t>
        <w:br/>
        <w:t xml:space="preserve"> </w:t>
        <w:br/>
        <w:t xml:space="preserve"> </w:t>
        <w:br/>
        <w:t>SÍ ya fue r eem plazada por  estem otivo (adjuntar  la T ar jetade Cr édito destruida)</w:t>
        <w:br/>
        <w:t xml:space="preserve"> </w:t>
        <w:br/>
        <w:t xml:space="preserve"> </w:t>
        <w:br/>
        <w:t>NO  f</w:t>
        <w:br/>
        <w:t>ue r eem plazada. Au</w:t>
        <w:br/>
        <w:t xml:space="preserve">tor izo a la Entidad Em isor a a inhabilitar m i T ar jeta de Crédito y solicito su r eem plazo alm om ento deprocesar  este r eclamo. </w:t>
        <w:br/>
        <w:t>( Adjuntar  Tar jeta destruida).</w:t>
        <w:br/>
        <w:t xml:space="preserve"> </w:t>
        <w:br/>
        <w:t xml:space="preserve"> </w:t>
        <w:br/>
        <w:t xml:space="preserve">Declar o haber  destr uido por m i cuenta la T ar jeta de Crédito N°: </w:t>
        <w:br/>
        <w:t>|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Comentarios  a dic io nales d el So c io: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3</w:t>
        <w:br/>
        <w:t xml:space="preserve"> </w:t>
        <w:br/>
        <w:t>-</w:t>
        <w:br/>
        <w:t xml:space="preserve"> </w:t>
        <w:br/>
        <w:t>CARGOS EFECTUADOS NO RECONOCIDOS POR DIFERENCIAS DIVERSAS.</w:t>
        <w:br/>
        <w:t xml:space="preserve"> </w:t>
        <w:br/>
        <w:t xml:space="preserve"> </w:t>
        <w:br/>
        <w:t>Declaro bajo juramento que los mismos han sido realizados por mi perso</w:t>
        <w:br/>
        <w:t>na, pero se h</w:t>
        <w:br/>
        <w:t xml:space="preserve">an facturad o incorr ectamen te en </w:t>
        <w:br/>
        <w:t>comparación con lo que consta en el comprobante adjunto por mí en este acto.</w:t>
        <w:br/>
        <w:t xml:space="preserve"> </w:t>
        <w:br/>
        <w:t xml:space="preserve">(Adjuntar mínimamente los comprobantes </w:t>
        <w:br/>
        <w:t>respaldatorios del reclamo según lo indicado para cada caso entre paréntesis).</w:t>
        <w:br/>
        <w:t xml:space="preserve"> </w:t>
        <w:br/>
        <w:t xml:space="preserve"> </w:t>
        <w:br/>
        <w:t>Marcar según co</w:t>
        <w:br/>
        <w:t>rresponda y r</w:t>
        <w:br/>
        <w:t>ealice el detalle de su reclamo al pie: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Cré dito no rec ibid o / m al liq uidado (cu pón  c rédito y /o n ota d e c rédito).</w:t>
        <w:br/>
        <w:t xml:space="preserve"> </w:t>
        <w:br/>
        <w:t xml:space="preserve"> </w:t>
        <w:br/>
        <w:t>Diferenc ia de Imp orte (c u pón).</w:t>
        <w:br/>
        <w:t xml:space="preserve"> </w:t>
        <w:br/>
        <w:t xml:space="preserve"> </w:t>
        <w:br/>
        <w:t>Diferenc ia d e Mone da (c u pó n).</w:t>
        <w:br/>
        <w:t xml:space="preserve"> </w:t>
        <w:br/>
        <w:t xml:space="preserve"> </w:t>
        <w:br/>
        <w:t>Dine ro</w:t>
        <w:br/>
        <w:t xml:space="preserve"> </w:t>
        <w:br/>
        <w:t>no dis p ensado e n Cajero Au tomátic o (tic k et d e cajero).</w:t>
        <w:br/>
        <w:t xml:space="preserve"> </w:t>
        <w:br/>
        <w:t xml:space="preserve"> </w:t>
        <w:br/>
        <w:t>Paga do  po r otro medio.</w:t>
        <w:br/>
        <w:t xml:space="preserve"> </w:t>
        <w:br/>
        <w:t xml:space="preserve"> </w:t>
        <w:br/>
        <w:t>Duplic idad d e Carg o.</w:t>
        <w:br/>
        <w:t xml:space="preserve"> </w:t>
        <w:br/>
        <w:t xml:space="preserve"> </w:t>
        <w:br/>
        <w:t>Diferenc ia Pla n de Cuotas .</w:t>
        <w:br/>
        <w:t xml:space="preserve"> </w:t>
        <w:br/>
        <w:t xml:space="preserve"> </w:t>
        <w:br/>
        <w:t xml:space="preserve">Débito Au tomático dad o de Baja (c o nstanc ia </w:t>
        <w:br/>
        <w:t>d</w:t>
        <w:br/>
        <w:t>e baja ).</w:t>
        <w:br/>
        <w:t xml:space="preserve"> </w:t>
        <w:br/>
        <w:t xml:space="preserve"> </w:t>
        <w:br/>
        <w:t>Otro (detalla r y  ac ompañar documenta c ión respaldatoria ).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Comentarios  a dic io nales d el So c io: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–––––––––––––––––––––––––––––––</w:t>
        <w:br/>
        <w:t xml:space="preserve"> </w:t>
        <w:br/>
        <w:t>F irma</w:t>
        <w:br/>
        <w:t xml:space="preserve"> </w:t>
        <w:br/>
        <w:t>––––––––––––––––––––––––––––––</w:t>
        <w:br/>
        <w:t>–</w:t>
        <w:br/>
        <w:t xml:space="preserve"> </w:t>
        <w:br/>
        <w:t>Aclar ación de F ir m a</w:t>
        <w:br/>
        <w:t xml:space="preserve"> </w:t>
        <w:br/>
        <w:t xml:space="preserve"> </w:t>
        <w:br/>
        <w:t xml:space="preserve"> </w:t>
        <w:br/>
        <w:t>I</w:t>
        <w:br/>
        <w:t>MPORTANTE:</w:t>
        <w:br/>
        <w:t xml:space="preserve"> </w:t>
        <w:br/>
        <w:t xml:space="preserve">El </w:t>
        <w:br/>
        <w:t>Socio</w:t>
        <w:br/>
        <w:t xml:space="preserve"> </w:t>
        <w:br/>
        <w:t>declara que todos  los datos  e información s uminis trados  en el  pres ente formulario, s on ex ac t</w:t>
        <w:br/>
        <w:t xml:space="preserve">os , ni han </w:t>
        <w:br/>
        <w:t xml:space="preserve">s ido alterados . As imis mo que toda la doc umentación presentada es auténtic a y c orrec ta y  que no ha s ido </w:t>
        <w:br/>
        <w:t>modi</w:t>
        <w:br/>
        <w:t>f</w:t>
        <w:br/>
        <w:t xml:space="preserve">ic ada y  que AUTOR IZA expresamente a Credenc ial a v erific ar es a informac ión y  doc umentac ión, teniendo el </w:t>
        <w:br/>
        <w:t>pres ente formulario el c arácter d</w:t>
        <w:br/>
        <w:t xml:space="preserve">e Declarac ión J urada, enc ontrándos e s ujeta a las penalidades  que las  leyes  </w:t>
        <w:br/>
        <w:t xml:space="preserve">es tablec en en cas o de c onstatars e falsedad </w:t>
        <w:br/>
        <w:t>y</w:t>
        <w:br/>
        <w:t>/o alteración en l a informac ión.</w:t>
        <w:br/>
        <w:t xml:space="preserve"> </w:t>
        <w:br/>
        <w:t xml:space="preserve"> </w:t>
        <w:br/>
        <w:t xml:space="preserve"> </w:t>
        <w:br/>
        <w:t xml:space="preserve"> </w:t>
        <w:br/>
        <w:t>Titular de la Tarjeta de Crédito</w:t>
        <w:br/>
        <w:t xml:space="preserve"> </w:t>
        <w:br/>
        <w:t xml:space="preserve"> </w:t>
        <w:br/>
        <w:t xml:space="preserve"> </w:t>
        <w:br/>
        <w:t xml:space="preserve"> </w:t>
        <w:br/>
        <w:br/>
        <w:t xml:space="preserve"> </w:t>
        <w:br/>
        <w:t xml:space="preserve"> </w:t>
        <w:br/>
        <w:t>.............................................................</w:t>
        <w:br/>
        <w:t>.......</w:t>
        <w:br/>
        <w:t xml:space="preserve"> </w:t>
        <w:br/>
        <w:t>F ir m a  y  Ac lar a c ió n</w:t>
        <w:br/>
        <w:t xml:space="preserve"> </w:t>
        <w:br/>
      </w:r>
    </w:p>
    <w:p>
      <w:r>
        <w:t>OR</w:t>
        <w:br/>
        <w:t>IG</w:t>
        <w:br/>
        <w:t xml:space="preserve">INAL </w:t>
        <w:br/>
        <w:t>Œ</w:t>
        <w:br/>
        <w:t xml:space="preserve">     </w:t>
        <w:br/>
        <w:t>SubGere nc ia de  Opera c ione s  (si motiv o  del rec lamo es  03 )</w:t>
        <w:br/>
        <w:t xml:space="preserve"> </w:t>
        <w:br/>
        <w:t xml:space="preserve"> </w:t>
        <w:br/>
        <w:t>Geren c ia de Prevenc ión d e Riesgo s  y  Control de Frau des (s i motiv o del rec lamo es 01  / 02)</w:t>
        <w:br/>
        <w:t xml:space="preserve"> </w:t>
        <w:br/>
        <w:t>C1014</w:t>
        <w:br/>
        <w:t xml:space="preserve"> </w:t>
        <w:br/>
        <w:t xml:space="preserve">Página </w:t>
        <w:br/>
        <w:t xml:space="preserve">3 </w:t>
        <w:br/>
        <w:t xml:space="preserve">de </w:t>
        <w:br/>
        <w:t>3</w:t>
        <w:br/>
        <w:t xml:space="preserve"> </w:t>
        <w:br/>
        <w:t xml:space="preserve">Par a uso exclu sivo de la En tidad Emisora </w:t>
        <w:br/>
        <w:t>(Sólo para reclamos presentados en la Entidad)</w:t>
        <w:br/>
        <w:t xml:space="preserve"> </w:t>
        <w:br/>
        <w:t>Documentación que se adjunta:</w:t>
        <w:br/>
        <w:t xml:space="preserve"> </w:t>
        <w:br/>
        <w:t>Ł</w:t>
        <w:br/>
        <w:t>C</w:t>
        <w:br/>
        <w:t>omprobante / Factura:</w:t>
        <w:br/>
        <w:t xml:space="preserve"> </w:t>
        <w:br/>
        <w:t xml:space="preserve">SI </w:t>
        <w:br/>
        <w:t xml:space="preserve"> </w:t>
        <w:br/>
        <w:t>NO</w:t>
        <w:br/>
        <w:t xml:space="preserve"> </w:t>
        <w:br/>
        <w:t>Ł</w:t>
        <w:br/>
        <w:t>T</w:t>
        <w:br/>
        <w:t>arjeta Destruida:</w:t>
        <w:br/>
        <w:t xml:space="preserve"> </w:t>
        <w:br/>
        <w:t xml:space="preserve">SI </w:t>
        <w:br/>
        <w:t xml:space="preserve"> </w:t>
        <w:br/>
        <w:t>NO</w:t>
        <w:br/>
        <w:t xml:space="preserve"> </w:t>
        <w:br/>
        <w:t>Ł</w:t>
        <w:br/>
        <w:t>F</w:t>
        <w:br/>
        <w:t>otocopia de Denuncia Policial:</w:t>
        <w:br/>
        <w:t xml:space="preserve"> </w:t>
        <w:br/>
        <w:t xml:space="preserve">SI </w:t>
        <w:br/>
        <w:t xml:space="preserve"> </w:t>
        <w:br/>
        <w:t>NO</w:t>
        <w:br/>
        <w:t xml:space="preserve"> </w:t>
        <w:br/>
        <w:t>Ł</w:t>
        <w:br/>
        <w:t>C</w:t>
        <w:br/>
        <w:t xml:space="preserve">arta del </w:t>
        <w:br/>
        <w:t>S</w:t>
        <w:br/>
        <w:t>o</w:t>
        <w:br/>
        <w:t>cio:</w:t>
        <w:br/>
        <w:t xml:space="preserve"> </w:t>
        <w:br/>
        <w:t xml:space="preserve">SI </w:t>
        <w:br/>
        <w:t xml:space="preserve"> </w:t>
        <w:br/>
        <w:t>NO</w:t>
        <w:br/>
        <w:t xml:space="preserve"> </w:t>
        <w:br/>
        <w:t>Ł Otra documentac ión respaldatoria :</w:t>
        <w:br/>
        <w:t xml:space="preserve">Tarjeta Des truida  N°: </w:t>
        <w:br/>
        <w:t xml:space="preserve">| </w:t>
        <w:br/>
        <w:t>Figu ra Bloqu ea da po r Motivo:</w:t>
        <w:br/>
        <w:t xml:space="preserve"> </w:t>
        <w:br/>
        <w:t>–</w:t>
        <w:br/>
        <w:t xml:space="preserve"> </w:t>
        <w:br/>
        <w:t>––</w:t>
        <w:br/>
        <w:t xml:space="preserve"> </w:t>
        <w:br/>
        <w:t>Desde</w:t>
        <w:br/>
        <w:t xml:space="preserve">: </w:t>
        <w:br/>
        <w:t>Si la/s  trans acc ión/</w:t>
        <w:br/>
        <w:t>e</w:t>
        <w:br/>
        <w:t>s  fu e/ron realiz a da/s  en el ex terio r se  d ebe rá  inc luir la  ta rje ta e n la re gió n de b ole tín intern ac io nal que  c o rres p ond a.</w:t>
        <w:br/>
        <w:t xml:space="preserve"> </w:t>
        <w:br/>
        <w:t>Adjuntar la t arj</w:t>
        <w:br/>
        <w:t>eta de s truida c ortándola en dos  v erticalme nte a través  de la b an da ma gné tic a (Re gulac ió n MCW).</w:t>
        <w:br/>
        <w:t xml:space="preserve"> </w:t>
        <w:br/>
        <w:t xml:space="preserve">En c aso q ue  la tarjeta  </w:t>
        <w:br/>
        <w:t>n</w:t>
        <w:br/>
        <w:t>o  ha y a s ido  re emplaz a da pro c e da a g en erar la reimpre s ión correspo ndie nte.</w:t>
        <w:br/>
        <w:t xml:space="preserve"> </w:t>
        <w:br/>
        <w:t>U</w:t>
        <w:br/>
        <w:t>so Entidad:</w:t>
        <w:br/>
        <w:t xml:space="preserve"> </w:t>
        <w:br/>
        <w:t xml:space="preserve">Dejo cons tanc ia que la inte grac ió n del presente formula rio se h a re aliz a do ante mi pres e nc ia , v alidándos e los  dato s  informados  en el mis mo c omo a s í también la </w:t>
        <w:br/>
        <w:t>iden</w:t>
        <w:br/>
        <w:t>t</w:t>
        <w:br/>
        <w:t>idad d el Titular de la Ta rjeta.</w:t>
        <w:br/>
        <w:t xml:space="preserve"> </w:t>
        <w:br/>
        <w:t>Func ionario Entida d</w:t>
        <w:br/>
        <w:t xml:space="preserve"> </w:t>
        <w:br/>
        <w:t>.............</w:t>
        <w:br/>
        <w:t>.......................................................</w:t>
        <w:br/>
        <w:t xml:space="preserve"> </w:t>
        <w:br/>
        <w:t xml:space="preserve">F irma y </w:t>
        <w:br/>
        <w:t>Se llo .</w:t>
        <w:br/>
        <w:t xml:space="preserve"> </w:t>
        <w:br/>
        <w:t xml:space="preserve">T ra n s a ct i o n  d i s pu t e w i thout  ro b b ery / t h ef t / cr ed i t  ca rd  l o s s .  </w:t>
        <w:br/>
        <w:t>I</w:t>
        <w:br/>
        <w:t xml:space="preserve"> s w ea r under o at h t o not  have per form ed t he m ent i oned t rans act i ons . I h ave  not  us ed m y credi t  ca rd t o </w:t>
        <w:br/>
        <w:t xml:space="preserve">t hi s  purpos e,  I h ave not  aut hori zed any t hi rd p art y t o do t hem  and have no t , di rect l y nor i ndi rect l y, </w:t>
        <w:br/>
        <w:t xml:space="preserve">recei v ed any goods  or b e nefi t s  from  t he afo rem ent i oned. </w:t>
        <w:br/>
        <w:br/>
        <w:t xml:space="preserve">I h ave at no time lost sight of my credit ca rd and at the time of these trans actions said credit c ard w as in </w:t>
        <w:br/>
        <w:br/>
        <w:t xml:space="preserve">m y power.  </w:t>
        <w:br/>
        <w:t>C</w:t>
        <w:br/>
        <w:t xml:space="preserve">ros s  out  t he corres pond i ng opt i on: </w:t>
        <w:br/>
        <w:t>X</w:t>
        <w:br/>
        <w:t xml:space="preserve">   </w:t>
        <w:br/>
        <w:t>I  h a v e n ev er b ee</w:t>
        <w:br/>
        <w:t xml:space="preserve">n i n this </w:t>
        <w:br/>
        <w:t>es t a b l i s hm en t  n or hav e I   ca rri ed  o u t  t h i s  t ra n s a ct i o n</w:t>
        <w:br/>
        <w:t>.</w:t>
        <w:br/>
        <w:t>I</w:t>
        <w:br/>
        <w:t xml:space="preserve"> recogni ze t hi s  es t abl i s hm ent  but  have not  perfo r m ed t hi s  t rans act i on. </w:t>
        <w:br/>
        <w:t>M</w:t>
        <w:br/>
        <w:t xml:space="preserve">y C redi t  C ard, </w:t>
        <w:br/>
        <w:t>H</w:t>
        <w:br/>
        <w:t>as  b een  r ep l a ced  d u e t o  t his iss u e ( t h e d es t r o y ed  cr ed i t  ca r d  i s  h er et o  at t ac hed )</w:t>
        <w:br/>
        <w:t xml:space="preserve"> </w:t>
        <w:br/>
        <w:t>Ha</w:t>
        <w:br/>
        <w:t>s  NOT  b e en  r e</w:t>
        <w:br/>
        <w:t>p l ace d .</w:t>
        <w:br/>
        <w:t xml:space="preserve"> </w:t>
        <w:br/>
        <w:t xml:space="preserve">I </w:t>
        <w:br/>
        <w:t xml:space="preserve">aut hori ze t h e i s s ui ng ent i t y t o bl ock m y credi t  ca rd </w:t>
        <w:br/>
        <w:t xml:space="preserve">      </w:t>
        <w:br/>
        <w:t>and request its repl ac ement at the time of proc essing this claim. (attach destroyed</w:t>
        <w:br/>
        <w:t xml:space="preserve"> </w:t>
        <w:br/>
        <w:t xml:space="preserve">      </w:t>
        <w:br/>
        <w:t>cr ed i t  ca r d )</w:t>
        <w:br/>
        <w:t xml:space="preserve"> </w:t>
        <w:br/>
        <w:t>I</w:t>
        <w:br/>
        <w:t xml:space="preserve"> d ecl a re t o hav e des t roy ed by m y own fre e wi l l  t he C redi t  C ard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